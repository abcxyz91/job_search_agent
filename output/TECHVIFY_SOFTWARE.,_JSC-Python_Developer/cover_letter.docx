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r>
    </w:p>
    <w:p>
      <w:r>
        <w:t>I am writing to express my strong interest in the Python Developer position at TECHVIFY SOFTWARE., JSC, as advertised on TopCV. With my extensive experience in Python and related frameworks, I am confident I possess the skills and expertise to excel in this role and contribute significantly to your team.</w:t>
      </w:r>
    </w:p>
    <w:p>
      <w:r>
        <w:t>My background aligns well with the requirements outlined in the job description. Specifically, my experience developing and maintaining web applications using Python and Django for over three years, as detailed in my CV, directly addresses the need for proficiency in these technologies. Furthermore, my experience in implementing RESTful APIs and integrating with third-party services will enable me to contribute to your projects effectively from day one.</w:t>
      </w:r>
    </w:p>
    <w:p>
      <w:r>
        <w:t>I am eager to learn more about this opportunity and discuss how my skills and experience can benefit TECHVIFY SOFTWARE., JSC. Thank you for your time and consideration. I look forward to hearing from you soon.</w:t>
      </w:r>
    </w:p>
    <w:p>
      <w:r>
        <w:t>Sincerely,</w:t>
        <w:br/>
        <w:t>John Doe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