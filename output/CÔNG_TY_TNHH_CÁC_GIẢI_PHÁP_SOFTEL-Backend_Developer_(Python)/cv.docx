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r>
        <w:t>Name: John Doe</w:t>
      </w:r>
    </w:p>
    <w:p>
      <w:r>
        <w:t>Location: New York, USA</w:t>
      </w:r>
    </w:p>
    <w:p>
      <w:r>
        <w:t>Email: john.doe@email.com</w:t>
      </w:r>
    </w:p>
    <w:p>
      <w:r>
        <w:t>Linkedin: https://linkedin.com/in/johndoe</w:t>
      </w:r>
    </w:p>
    <w:p>
      <w:r>
        <w:t>Github: https://github.com/johndoe</w:t>
      </w:r>
    </w:p>
    <w:p>
      <w:pPr>
        <w:pStyle w:val="Heading1"/>
      </w:pPr>
      <w:r>
        <w:t>Professional Summary</w:t>
      </w:r>
    </w:p>
    <w:p>
      <w:r>
        <w:t>Highly skilled Backend Developer proficient in Python and experienced with frameworks like Django. Proven ability to develop and maintain robust backend systems, implement RESTful APIs, and integrate with third-party services. Seeking a Backend Developer role to contribute to the development of scalable and efficient applications.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Software Engineer</w:t>
      </w:r>
    </w:p>
    <w:p>
      <w:r>
        <w:t>Company: ABC Inc.</w:t>
      </w:r>
    </w:p>
    <w:p>
      <w:r>
        <w:t>Date: Jan 2021 - Present</w:t>
      </w:r>
    </w:p>
    <w:p>
      <w:r>
        <w:t>Responsibilities:</w:t>
      </w:r>
    </w:p>
    <w:p>
      <w:pPr>
        <w:pStyle w:val="ListBullet"/>
      </w:pPr>
      <w:r>
        <w:t>Developed and maintained web applications using Python and Django.</w:t>
      </w:r>
    </w:p>
    <w:p>
      <w:pPr>
        <w:pStyle w:val="ListBullet"/>
      </w:pPr>
      <w:r>
        <w:t>Implemented RESTful APIs and integrated with third-party services.</w:t>
      </w:r>
    </w:p>
    <w:p>
      <w:pPr>
        <w:pStyle w:val="ListBullet"/>
      </w:pPr>
      <w:r>
        <w:t>Wrote unit and integration tests to ensure code quality.</w:t>
      </w:r>
    </w:p>
    <w:p>
      <w:pPr>
        <w:pStyle w:val="ListBullet"/>
      </w:pPr>
      <w:r>
        <w:t>Collaborated with cross-functional teams to gather requirements and design solutions.</w:t>
      </w:r>
    </w:p>
    <w:p>
      <w:pPr>
        <w:pStyle w:val="Heading2"/>
      </w:pPr>
      <w:r>
        <w:t>Junior Developer</w:t>
      </w:r>
    </w:p>
    <w:p>
      <w:r>
        <w:t>Company: XYZ Corp</w:t>
      </w:r>
    </w:p>
    <w:p>
      <w:r>
        <w:t>Date: Jun 2019 - Dec 2020</w:t>
      </w:r>
    </w:p>
    <w:p>
      <w:r>
        <w:t>Responsibilities:</w:t>
      </w:r>
    </w:p>
    <w:p>
      <w:pPr>
        <w:pStyle w:val="ListBullet"/>
      </w:pPr>
      <w:r>
        <w:t>Assisted senior developers in the development of software applications.</w:t>
      </w:r>
    </w:p>
    <w:p>
      <w:pPr>
        <w:pStyle w:val="ListBullet"/>
      </w:pPr>
      <w:r>
        <w:t>Wrote code in Java and JavaScript.</w:t>
      </w:r>
    </w:p>
    <w:p>
      <w:pPr>
        <w:pStyle w:val="ListBullet"/>
      </w:pPr>
      <w:r>
        <w:t>Participated in code reviews and testing.</w:t>
      </w:r>
    </w:p>
    <w:p>
      <w:pPr>
        <w:pStyle w:val="ListBullet"/>
      </w:pPr>
      <w:r>
        <w:t>Learned and applied new technologies.</w:t>
      </w:r>
    </w:p>
    <w:p>
      <w:pPr>
        <w:pStyle w:val="Heading1"/>
      </w:pPr>
      <w:r>
        <w:t>Education</w:t>
      </w:r>
    </w:p>
    <w:p>
      <w:pPr>
        <w:pStyle w:val="Heading2"/>
      </w:pPr>
      <w:r>
        <w:t>Master of Science in Computer Science</w:t>
      </w:r>
    </w:p>
    <w:p>
      <w:r>
        <w:t>School: Columbia University</w:t>
      </w:r>
    </w:p>
    <w:p>
      <w:r>
        <w:t>Date: 2017 - 2019</w:t>
      </w:r>
    </w:p>
    <w:p>
      <w:pPr>
        <w:pStyle w:val="Heading2"/>
      </w:pPr>
      <w:r>
        <w:t>Bachelor of Science in Computer Engineering</w:t>
      </w:r>
    </w:p>
    <w:p>
      <w:r>
        <w:t>School: University of California, Berkeley</w:t>
      </w:r>
    </w:p>
    <w:p>
      <w:r>
        <w:t>Date: 2013 - 2017</w:t>
      </w:r>
    </w:p>
    <w:p>
      <w:pPr>
        <w:pStyle w:val="Heading1"/>
      </w:pPr>
      <w:r>
        <w:t>Certifications</w:t>
      </w:r>
    </w:p>
    <w:p>
      <w:r>
        <w:t>AWS Certified Solutions Architect - Associate: None</w:t>
      </w:r>
    </w:p>
    <w:p>
      <w:r>
        <w:t>Certified ScrumMaster: None</w:t>
      </w:r>
    </w:p>
    <w:p>
      <w:pPr>
        <w:pStyle w:val="Heading1"/>
      </w:pPr>
      <w:r>
        <w:t>Skills</w:t>
      </w:r>
    </w:p>
    <w:p>
      <w:r>
        <w:t>Technical tools: Python, Django, JavaScript, React, AWS, Docker, Git, Java</w:t>
      </w:r>
    </w:p>
    <w:p>
      <w:r>
        <w:t>Domain knowledge: Web Development, Cloud Computing, Software Design, Agile Methodologies</w:t>
      </w:r>
    </w:p>
    <w:p>
      <w:r>
        <w:t>Project management: Agile, Scrum, Kanban</w:t>
      </w:r>
    </w:p>
    <w:p>
      <w:r>
        <w:t>Languages: English, Spanish</w:t>
      </w:r>
    </w:p>
    <w:p>
      <w:pPr>
        <w:pStyle w:val="Heading1"/>
      </w:pPr>
      <w:r>
        <w:t>Projects</w:t>
      </w:r>
    </w:p>
    <w:p>
      <w:pPr>
        <w:pStyle w:val="Heading2"/>
      </w:pPr>
      <w:r>
        <w:t>E-commerce Platform</w:t>
      </w:r>
    </w:p>
    <w:p>
      <w:r>
        <w:t>Developed a full-stack e-commerce platform with user authentication, product catalog, shopping cart, and payment gateway integration.</w:t>
      </w:r>
    </w:p>
    <w:p>
      <w:r>
        <w:t>Link: https://example.com/ecommerce</w:t>
      </w:r>
    </w:p>
    <w:p>
      <w:pPr>
        <w:pStyle w:val="Heading2"/>
      </w:pPr>
      <w:r>
        <w:t>Mobile App for Task Management</w:t>
      </w:r>
    </w:p>
    <w:p>
      <w:r>
        <w:t>Designed and developed a mobile application for task management, including features like task creation, prioritization, and reminders.</w:t>
      </w:r>
    </w:p>
    <w:p>
      <w:r>
        <w:t>Link: None</w:t>
      </w:r>
    </w:p>
    <w:p>
      <w:pPr>
        <w:pStyle w:val="Heading1"/>
      </w:pPr>
      <w:r>
        <w:t>Interests</w:t>
      </w:r>
    </w:p>
    <w:p>
      <w:pPr>
        <w:pStyle w:val="ListBullet"/>
      </w:pPr>
      <w:r>
        <w:t>Hiking</w:t>
      </w:r>
    </w:p>
    <w:p>
      <w:pPr>
        <w:pStyle w:val="ListBullet"/>
      </w:pPr>
      <w:r>
        <w:t>Traveling</w:t>
      </w:r>
    </w:p>
    <w:p>
      <w:pPr>
        <w:pStyle w:val="ListBullet"/>
      </w:pPr>
      <w:r>
        <w:t>Photography</w:t>
      </w:r>
    </w:p>
    <w:p>
      <w:pPr>
        <w:pStyle w:val="ListBullet"/>
      </w:pPr>
      <w:r>
        <w:t>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