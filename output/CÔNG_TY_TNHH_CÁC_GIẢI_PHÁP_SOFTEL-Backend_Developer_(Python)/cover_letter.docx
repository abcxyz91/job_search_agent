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Manager,</w:t>
      </w:r>
    </w:p>
    <w:p>
      <w:r>
        <w:t>I am writing to express my strong interest in the Backend Developer (Python) position. My skills and experience in Python and related frameworks make me a strong candidate for this role.</w:t>
      </w:r>
    </w:p>
    <w:p>
      <w:r>
        <w:t>My CV demonstrates my proficiency in Python, including experience with Django. I have a proven track record of developing and maintaining web applications using Python and Django. I am also proficient in implementing RESTful APIs and integrating with third-party services, which will enable me to contribute effectively to your projects.</w:t>
      </w:r>
    </w:p>
    <w:p>
      <w:r>
        <w:t>I am excited about the opportunity to leverage my skills and contribute to your team's success. Thank you for your time and consideration. I look forward to the possibility of an interview.</w:t>
      </w:r>
    </w:p>
    <w:p>
      <w:r>
        <w:t>Sincerely,</w:t>
        <w:br/>
        <w:t>John Doe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